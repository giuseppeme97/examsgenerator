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Compito di Sistemi e Reti - A.S. 2023/2024 - Classe 3F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3"/>
      </w:pPr>
      <w:r>
        <w:t>1) Quale di queste può essere considerata una variabile logica?</w:t>
      </w:r>
    </w:p>
    <w:p>
      <w:pPr>
        <w:pStyle w:val="ListBullet"/>
      </w:pPr>
      <w:r>
        <w:t>X=MERCOLEDI</w:t>
      </w:r>
    </w:p>
    <w:p>
      <w:pPr>
        <w:pStyle w:val="ListBullet"/>
      </w:pPr>
      <w:r>
        <w:t>X=LUGLIO</w:t>
      </w:r>
    </w:p>
    <w:p>
      <w:pPr>
        <w:pStyle w:val="ListBullet"/>
      </w:pPr>
      <w:r>
        <w:t>X=4</w:t>
      </w:r>
    </w:p>
    <w:p>
      <w:pPr>
        <w:pStyle w:val="ListBullet"/>
      </w:pPr>
      <w:r>
        <w:t>X=SPENTO</w:t>
      </w:r>
    </w:p>
    <w:p>
      <w:pPr>
        <w:pStyle w:val="Heading3"/>
      </w:pPr>
      <w:r>
        <w:t>2) Quale delle seguenti interfacce permette il trasferimento solo del segnale video?</w:t>
      </w:r>
    </w:p>
    <w:p>
      <w:pPr>
        <w:pStyle w:val="ListBullet"/>
      </w:pPr>
      <w:r>
        <w:t>VGA</w:t>
      </w:r>
    </w:p>
    <w:p>
      <w:pPr>
        <w:pStyle w:val="ListBullet"/>
      </w:pPr>
      <w:r>
        <w:t>USB</w:t>
      </w:r>
    </w:p>
    <w:p>
      <w:pPr>
        <w:pStyle w:val="ListBullet"/>
      </w:pPr>
      <w:r>
        <w:t>HDMI</w:t>
      </w:r>
    </w:p>
    <w:p>
      <w:pPr>
        <w:pStyle w:val="ListBullet"/>
      </w:pPr>
      <w:r>
        <w:t>JACK</w:t>
      </w:r>
    </w:p>
    <w:p>
      <w:pPr>
        <w:pStyle w:val="Heading3"/>
      </w:pPr>
      <w:r>
        <w:t>3) Quale delle seguenti interfacce può trasmette il segnale video?</w:t>
      </w:r>
    </w:p>
    <w:p>
      <w:pPr>
        <w:pStyle w:val="ListBullet"/>
      </w:pPr>
      <w:r>
        <w:t>SATA</w:t>
      </w:r>
    </w:p>
    <w:p>
      <w:pPr>
        <w:pStyle w:val="ListBullet"/>
      </w:pPr>
      <w:r>
        <w:t>USB</w:t>
      </w:r>
    </w:p>
    <w:p>
      <w:pPr>
        <w:pStyle w:val="ListBullet"/>
      </w:pPr>
      <w:r>
        <w:t>PS/2</w:t>
      </w:r>
    </w:p>
    <w:p>
      <w:pPr>
        <w:pStyle w:val="ListBullet"/>
      </w:pPr>
      <w:r>
        <w:t>VGA</w:t>
      </w:r>
    </w:p>
    <w:p>
      <w:pPr>
        <w:pStyle w:val="Heading3"/>
      </w:pPr>
      <w:r>
        <w:t>4) Per cosa è utilizzata l’interfaccia di collegamento RJ45?</w:t>
      </w:r>
    </w:p>
    <w:p>
      <w:pPr>
        <w:pStyle w:val="ListBullet"/>
      </w:pPr>
      <w:r>
        <w:t>Per il collegamento con gli hard disk</w:t>
      </w:r>
    </w:p>
    <w:p>
      <w:pPr>
        <w:pStyle w:val="ListBullet"/>
      </w:pPr>
      <w:r>
        <w:t xml:space="preserve">Per il trasferimento del segnale video </w:t>
      </w:r>
    </w:p>
    <w:p>
      <w:pPr>
        <w:pStyle w:val="ListBullet"/>
      </w:pPr>
      <w:r>
        <w:t>Per la connessione alla rete locale</w:t>
      </w:r>
    </w:p>
    <w:p>
      <w:pPr>
        <w:pStyle w:val="ListBullet"/>
      </w:pPr>
      <w:r>
        <w:t>Per il trasferimento del segnale audio</w:t>
      </w:r>
    </w:p>
    <w:p>
      <w:pPr>
        <w:pStyle w:val="Heading3"/>
      </w:pPr>
      <w:r>
        <w:t>5) Quale delle seguenti interfacce può trasmettere sia audio che video?</w:t>
      </w:r>
    </w:p>
    <w:p>
      <w:pPr>
        <w:pStyle w:val="ListBullet"/>
      </w:pPr>
      <w:r>
        <w:t>VGA</w:t>
      </w:r>
    </w:p>
    <w:p>
      <w:pPr>
        <w:pStyle w:val="ListBullet"/>
      </w:pPr>
      <w:r>
        <w:t>USB</w:t>
      </w:r>
    </w:p>
    <w:p>
      <w:pPr>
        <w:pStyle w:val="ListBullet"/>
      </w:pPr>
      <w:r>
        <w:t>SATA</w:t>
      </w:r>
    </w:p>
    <w:p>
      <w:pPr>
        <w:pStyle w:val="ListBullet"/>
      </w:pPr>
      <w:r>
        <w:t>HDMI</w:t>
      </w:r>
    </w:p>
    <w:p>
      <w:pPr>
        <w:pStyle w:val="Heading3"/>
      </w:pPr>
      <w:r>
        <w:t>6) Quale è un vantaggio della stampante a getto d'inchiostro?</w:t>
      </w:r>
    </w:p>
    <w:p>
      <w:pPr>
        <w:pStyle w:val="ListBullet"/>
      </w:pPr>
      <w:r>
        <w:t>Minor consumo elettrico</w:t>
      </w:r>
    </w:p>
    <w:p>
      <w:pPr>
        <w:pStyle w:val="ListBullet"/>
      </w:pPr>
      <w:r>
        <w:t>Stampa multicolore</w:t>
      </w:r>
    </w:p>
    <w:p>
      <w:pPr>
        <w:pStyle w:val="ListBullet"/>
      </w:pPr>
      <w:r>
        <w:t>Stampa rapida</w:t>
      </w:r>
    </w:p>
    <w:p>
      <w:pPr>
        <w:pStyle w:val="ListBullet"/>
      </w:pPr>
      <w:r>
        <w:t>Stampe di grandi dimensioni</w:t>
      </w:r>
    </w:p>
    <w:p>
      <w:pPr>
        <w:pStyle w:val="Heading3"/>
      </w:pPr>
      <w:r>
        <w:t>7) Quale di queste può essere considerata una variabile logica?</w:t>
      </w:r>
    </w:p>
    <w:p>
      <w:pPr>
        <w:pStyle w:val="ListBullet"/>
      </w:pPr>
      <w:r>
        <w:t>X=5</w:t>
      </w:r>
    </w:p>
    <w:p>
      <w:pPr>
        <w:pStyle w:val="ListBullet"/>
      </w:pPr>
      <w:r>
        <w:t>X=GENNAIO</w:t>
      </w:r>
    </w:p>
    <w:p>
      <w:pPr>
        <w:pStyle w:val="ListBullet"/>
      </w:pPr>
      <w:r>
        <w:t>X=PRESENTE</w:t>
      </w:r>
    </w:p>
    <w:p>
      <w:pPr>
        <w:pStyle w:val="ListBullet"/>
      </w:pPr>
      <w:r>
        <w:t>X=LUNEDI</w:t>
      </w:r>
    </w:p>
    <w:p>
      <w:pPr>
        <w:pStyle w:val="Heading3"/>
      </w:pPr>
      <w:r>
        <w:t>8) Quale di queste può essere considerata una variabile logica?</w:t>
      </w:r>
    </w:p>
    <w:p>
      <w:pPr>
        <w:pStyle w:val="ListBullet"/>
      </w:pPr>
      <w:r>
        <w:t>X=7</w:t>
      </w:r>
    </w:p>
    <w:p>
      <w:pPr>
        <w:pStyle w:val="ListBullet"/>
      </w:pPr>
      <w:r>
        <w:t>X=MAGGIO</w:t>
      </w:r>
    </w:p>
    <w:p>
      <w:pPr>
        <w:pStyle w:val="ListBullet"/>
      </w:pPr>
      <w:r>
        <w:t>X=ASSENTE</w:t>
      </w:r>
    </w:p>
    <w:p>
      <w:pPr>
        <w:pStyle w:val="ListBullet"/>
      </w:pPr>
      <w:r>
        <w:t>X=VENERDI</w:t>
      </w:r>
    </w:p>
    <w:p>
      <w:pPr>
        <w:pStyle w:val="Heading3"/>
      </w:pPr>
      <w:r>
        <w:t>9) Qual è la differenza tra cavo VGA e cavo HDMI?</w:t>
      </w:r>
    </w:p>
    <w:p>
      <w:pPr>
        <w:pStyle w:val="ListBullet"/>
      </w:pPr>
      <w:r>
        <w:t>Il primo trasmette solo video, il secondo solo audio</w:t>
      </w:r>
    </w:p>
    <w:p>
      <w:pPr>
        <w:pStyle w:val="ListBullet"/>
      </w:pPr>
      <w:r>
        <w:t>Il primo è digitale, il secondo analogico</w:t>
      </w:r>
    </w:p>
    <w:p>
      <w:pPr>
        <w:pStyle w:val="ListBullet"/>
      </w:pPr>
      <w:r>
        <w:t>Il primo trasmette solo audio, il secondo solo video</w:t>
      </w:r>
    </w:p>
    <w:p>
      <w:pPr>
        <w:pStyle w:val="ListBullet"/>
      </w:pPr>
      <w:r>
        <w:t>Il primo è analogico, il secondo è digitale</w:t>
      </w:r>
    </w:p>
    <w:p>
      <w:pPr>
        <w:pStyle w:val="Heading3"/>
      </w:pPr>
      <w:r>
        <w:t>10) A cosa serve il cavo SATA?</w:t>
      </w:r>
    </w:p>
    <w:p>
      <w:pPr>
        <w:pStyle w:val="ListBullet"/>
      </w:pPr>
      <w:r>
        <w:t>Per collegare il monitor</w:t>
      </w:r>
    </w:p>
    <w:p>
      <w:pPr>
        <w:pStyle w:val="ListBullet"/>
      </w:pPr>
      <w:r>
        <w:t>Per collegare la scheda audio al microfono e alle casse</w:t>
      </w:r>
    </w:p>
    <w:p>
      <w:pPr>
        <w:pStyle w:val="ListBullet"/>
      </w:pPr>
      <w:r>
        <w:t>Per collegare mouse e tastiera</w:t>
      </w:r>
    </w:p>
    <w:p>
      <w:pPr>
        <w:pStyle w:val="ListBullet"/>
      </w:pPr>
      <w:r>
        <w:t>Per collegare l'hard disk alla scheda madre</w:t>
      </w:r>
    </w:p>
    <w:p>
      <w:pPr>
        <w:pStyle w:val="Heading3"/>
      </w:pPr>
      <w:r>
        <w:t>11) Quale delle seguenti interfacce permette il trasferimento sia del segnale audio che del segnale video?</w:t>
      </w:r>
    </w:p>
    <w:p>
      <w:pPr>
        <w:pStyle w:val="ListBullet"/>
      </w:pPr>
      <w:r>
        <w:t>HDMI</w:t>
      </w:r>
    </w:p>
    <w:p>
      <w:pPr>
        <w:pStyle w:val="ListBullet"/>
      </w:pPr>
      <w:r>
        <w:t>JACK</w:t>
      </w:r>
    </w:p>
    <w:p>
      <w:pPr>
        <w:pStyle w:val="ListBullet"/>
      </w:pPr>
      <w:r>
        <w:t>VGA</w:t>
      </w:r>
    </w:p>
    <w:p>
      <w:pPr>
        <w:pStyle w:val="ListBullet"/>
      </w:pPr>
      <w:r>
        <w:t>USB</w:t>
      </w:r>
    </w:p>
    <w:p>
      <w:pPr>
        <w:pStyle w:val="Heading3"/>
      </w:pPr>
      <w:r>
        <w:t>12) Quale delle seguenti interfacce un segnale audio in forma analogica?</w:t>
      </w:r>
    </w:p>
    <w:p>
      <w:pPr>
        <w:pStyle w:val="ListBullet"/>
      </w:pPr>
      <w:r>
        <w:t>VGA</w:t>
      </w:r>
    </w:p>
    <w:p>
      <w:pPr>
        <w:pStyle w:val="ListBullet"/>
      </w:pPr>
      <w:r>
        <w:t>HDMI</w:t>
      </w:r>
    </w:p>
    <w:p>
      <w:pPr>
        <w:pStyle w:val="ListBullet"/>
      </w:pPr>
      <w:r>
        <w:t>JACK</w:t>
      </w:r>
    </w:p>
    <w:p>
      <w:pPr>
        <w:pStyle w:val="ListBullet"/>
      </w:pPr>
      <w:r>
        <w:t>USB</w:t>
      </w:r>
    </w:p>
    <w:p>
      <w:pPr>
        <w:pStyle w:val="Heading3"/>
      </w:pPr>
      <w:r>
        <w:t>13) Quale delle seguenti interfacce di collegamento possiede le configurazioni x1, x2, x4, x8, x16?</w:t>
      </w:r>
    </w:p>
    <w:p>
      <w:pPr>
        <w:pStyle w:val="ListBullet"/>
      </w:pPr>
      <w:r>
        <w:t>HDMI</w:t>
      </w:r>
    </w:p>
    <w:p>
      <w:pPr>
        <w:pStyle w:val="ListBullet"/>
      </w:pPr>
      <w:r>
        <w:t>USB</w:t>
      </w:r>
    </w:p>
    <w:p>
      <w:pPr>
        <w:pStyle w:val="ListBullet"/>
      </w:pPr>
      <w:r>
        <w:t>PCIe</w:t>
      </w:r>
    </w:p>
    <w:p>
      <w:pPr>
        <w:pStyle w:val="ListBullet"/>
      </w:pPr>
      <w:r>
        <w:t>VGA</w:t>
      </w:r>
    </w:p>
    <w:p>
      <w:pPr>
        <w:pStyle w:val="Heading3"/>
      </w:pPr>
      <w:r>
        <w:t>14) Cosa indicano i dpi?</w:t>
      </w:r>
    </w:p>
    <w:p>
      <w:pPr>
        <w:pStyle w:val="ListBullet"/>
      </w:pPr>
      <w:r>
        <w:t>Numero di punti per pollice</w:t>
      </w:r>
    </w:p>
    <w:p>
      <w:pPr>
        <w:pStyle w:val="ListBullet"/>
      </w:pPr>
      <w:r>
        <w:t>Numero totale di pixel in uno schermo</w:t>
      </w:r>
    </w:p>
    <w:p>
      <w:pPr>
        <w:pStyle w:val="ListBullet"/>
      </w:pPr>
      <w:r>
        <w:t>Numero di pixel per pollice</w:t>
      </w:r>
    </w:p>
    <w:p>
      <w:pPr>
        <w:pStyle w:val="ListBullet"/>
      </w:pPr>
      <w:r>
        <w:t>Il rapporto di uno schermo</w:t>
      </w:r>
    </w:p>
    <w:p>
      <w:pPr>
        <w:pStyle w:val="Heading3"/>
      </w:pPr>
      <w:r>
        <w:t>15) Quale delle seguenti porte logiche ha come output 1 quando gli ingressi sono differenti?</w:t>
      </w:r>
    </w:p>
    <w:p>
      <w:pPr>
        <w:pStyle w:val="ListBullet"/>
      </w:pPr>
      <w:r>
        <w:t>OR</w:t>
      </w:r>
    </w:p>
    <w:p>
      <w:pPr>
        <w:pStyle w:val="ListBullet"/>
      </w:pPr>
      <w:r>
        <w:t>AND</w:t>
      </w:r>
    </w:p>
    <w:p>
      <w:pPr>
        <w:pStyle w:val="ListBullet"/>
      </w:pPr>
      <w:r>
        <w:t>NOR</w:t>
      </w:r>
    </w:p>
    <w:p>
      <w:pPr>
        <w:pStyle w:val="ListBullet"/>
      </w:pPr>
      <w:r>
        <w:t>XOR</w:t>
      </w:r>
    </w:p>
    <w:p>
      <w:pPr>
        <w:pStyle w:val="Heading3"/>
      </w:pPr>
      <w:r>
        <w:t>16) A cosa serve il cavo USB?</w:t>
      </w:r>
    </w:p>
    <w:p>
      <w:pPr>
        <w:pStyle w:val="ListBullet"/>
      </w:pPr>
      <w:r>
        <w:t>Per trasmettere un segnale video</w:t>
      </w:r>
    </w:p>
    <w:p>
      <w:pPr>
        <w:pStyle w:val="ListBullet"/>
      </w:pPr>
      <w:r>
        <w:t>Per trasmettere un segnale audio</w:t>
      </w:r>
    </w:p>
    <w:p>
      <w:pPr>
        <w:pStyle w:val="ListBullet"/>
      </w:pPr>
      <w:r>
        <w:t>Per trasmettere dati in forma seriale</w:t>
      </w:r>
    </w:p>
    <w:p>
      <w:pPr>
        <w:pStyle w:val="ListBullet"/>
      </w:pPr>
      <w:r>
        <w:t>Per trasmettere sia audio che video</w:t>
      </w:r>
    </w:p>
    <w:p>
      <w:pPr>
        <w:pStyle w:val="Heading3"/>
      </w:pPr>
      <w:r>
        <w:t>17) Quale porta logica ha come output 1 quando riceve un numero pari di ingressi uguali a 1?</w:t>
      </w:r>
    </w:p>
    <w:p>
      <w:pPr>
        <w:pStyle w:val="ListBullet"/>
      </w:pPr>
      <w:r>
        <w:t>NOR</w:t>
      </w:r>
    </w:p>
    <w:p>
      <w:pPr>
        <w:pStyle w:val="ListBullet"/>
      </w:pPr>
      <w:r>
        <w:t>XNOR</w:t>
      </w:r>
    </w:p>
    <w:p>
      <w:pPr>
        <w:pStyle w:val="ListBullet"/>
      </w:pPr>
      <w:r>
        <w:t>OR</w:t>
      </w:r>
    </w:p>
    <w:p>
      <w:pPr>
        <w:pStyle w:val="ListBullet"/>
      </w:pPr>
      <w:r>
        <w:t>XOR</w:t>
      </w:r>
    </w:p>
    <w:p>
      <w:pPr>
        <w:pStyle w:val="Heading3"/>
      </w:pPr>
      <w:r>
        <w:t>18) Quale porta logica ha come output 1 quando riceve un numero dispari di ingressi uguali a 1?</w:t>
      </w:r>
    </w:p>
    <w:p>
      <w:pPr>
        <w:pStyle w:val="ListBullet"/>
      </w:pPr>
      <w:r>
        <w:t>NOR</w:t>
      </w:r>
    </w:p>
    <w:p>
      <w:pPr>
        <w:pStyle w:val="ListBullet"/>
      </w:pPr>
      <w:r>
        <w:t>XOR</w:t>
      </w:r>
    </w:p>
    <w:p>
      <w:pPr>
        <w:pStyle w:val="ListBullet"/>
      </w:pPr>
      <w:r>
        <w:t>OR</w:t>
      </w:r>
    </w:p>
    <w:p>
      <w:pPr>
        <w:pStyle w:val="ListBullet"/>
      </w:pPr>
      <w:r>
        <w:t>XNOR</w:t>
      </w:r>
    </w:p>
    <w:p>
      <w:pPr>
        <w:pStyle w:val="Heading3"/>
      </w:pPr>
      <w:r>
        <w:t>19) Quale di queste può essere considerata una variabile logica?</w:t>
      </w:r>
    </w:p>
    <w:p>
      <w:pPr>
        <w:pStyle w:val="ListBullet"/>
      </w:pPr>
      <w:r>
        <w:t>X=OTTIMO</w:t>
      </w:r>
    </w:p>
    <w:p>
      <w:pPr>
        <w:pStyle w:val="ListBullet"/>
      </w:pPr>
      <w:r>
        <w:t>X=AGOSTO</w:t>
      </w:r>
    </w:p>
    <w:p>
      <w:pPr>
        <w:pStyle w:val="ListBullet"/>
      </w:pPr>
      <w:r>
        <w:t>X=ASSENTE</w:t>
      </w:r>
    </w:p>
    <w:p>
      <w:pPr>
        <w:pStyle w:val="ListBullet"/>
      </w:pPr>
      <w:r>
        <w:t>X=SABATO</w:t>
      </w:r>
    </w:p>
    <w:p>
      <w:pPr>
        <w:pStyle w:val="Heading3"/>
      </w:pPr>
      <w:r>
        <w:t>20) Quante variabili in ingresso riceve la porta logica NOT?</w:t>
      </w:r>
    </w:p>
    <w:p>
      <w:pPr>
        <w:pStyle w:val="ListBullet"/>
      </w:pPr>
      <w:r>
        <w:t>2</w:t>
      </w:r>
    </w:p>
    <w:p>
      <w:pPr>
        <w:pStyle w:val="ListBullet"/>
      </w:pPr>
      <w:r>
        <w:t>0</w:t>
      </w:r>
    </w:p>
    <w:p>
      <w:pPr>
        <w:pStyle w:val="ListBullet"/>
      </w:pPr>
      <w:r>
        <w:t>3</w:t>
      </w:r>
    </w:p>
    <w:p>
      <w:pPr>
        <w:pStyle w:val="ListBullet"/>
      </w:pPr>
      <w:r>
        <w:t>1</w:t>
      </w:r>
    </w:p>
    <w:p>
      <w:pPr>
        <w:pStyle w:val="Heading3"/>
      </w:pPr>
      <w:r>
        <w:t>21) Quale delle seguenti porte logiche ha come output 1 quando almeno uno degli ingressi è 1?</w:t>
      </w:r>
    </w:p>
    <w:p>
      <w:pPr>
        <w:pStyle w:val="ListBullet"/>
      </w:pPr>
      <w:r>
        <w:t>XOR</w:t>
      </w:r>
    </w:p>
    <w:p>
      <w:pPr>
        <w:pStyle w:val="ListBullet"/>
      </w:pPr>
      <w:r>
        <w:t>OR</w:t>
      </w:r>
    </w:p>
    <w:p>
      <w:pPr>
        <w:pStyle w:val="ListBullet"/>
      </w:pPr>
      <w:r>
        <w:t>AND</w:t>
      </w:r>
    </w:p>
    <w:p>
      <w:pPr>
        <w:pStyle w:val="ListBullet"/>
      </w:pPr>
      <w:r>
        <w:t>NOR</w:t>
      </w:r>
    </w:p>
    <w:p>
      <w:pPr>
        <w:pStyle w:val="Heading3"/>
      </w:pPr>
      <w:r>
        <w:t>22) Minimo quante variabili in ingresso riceve la porta logica NOR?</w:t>
      </w:r>
    </w:p>
    <w:p>
      <w:pPr>
        <w:pStyle w:val="ListBullet"/>
      </w:pPr>
      <w:r>
        <w:t>0</w:t>
      </w:r>
    </w:p>
    <w:p>
      <w:pPr>
        <w:pStyle w:val="ListBullet"/>
      </w:pPr>
      <w:r>
        <w:t>1</w:t>
      </w:r>
    </w:p>
    <w:p>
      <w:pPr>
        <w:pStyle w:val="ListBullet"/>
      </w:pPr>
      <w:r>
        <w:t>2</w:t>
      </w:r>
    </w:p>
    <w:p>
      <w:pPr>
        <w:pStyle w:val="ListBullet"/>
      </w:pPr>
      <w:r>
        <w:t>3</w:t>
      </w:r>
    </w:p>
    <w:p>
      <w:pPr>
        <w:pStyle w:val="Heading3"/>
      </w:pPr>
      <w:r>
        <w:t>23) A cosa serve il cavo JACK?</w:t>
      </w:r>
    </w:p>
    <w:p>
      <w:pPr>
        <w:pStyle w:val="ListBullet"/>
      </w:pPr>
      <w:r>
        <w:t>Per trasmettere dati in forma seriale</w:t>
      </w:r>
    </w:p>
    <w:p>
      <w:pPr>
        <w:pStyle w:val="ListBullet"/>
      </w:pPr>
      <w:r>
        <w:t>Per trasmettere un segnale audio</w:t>
      </w:r>
    </w:p>
    <w:p>
      <w:pPr>
        <w:pStyle w:val="ListBullet"/>
      </w:pPr>
      <w:r>
        <w:t>Per trasmettere un segnale video</w:t>
      </w:r>
    </w:p>
    <w:p>
      <w:pPr>
        <w:pStyle w:val="ListBullet"/>
      </w:pPr>
      <w:r>
        <w:t>Per trasmettere sia audio che video</w:t>
      </w:r>
    </w:p>
    <w:p>
      <w:pPr>
        <w:pStyle w:val="Heading3"/>
      </w:pPr>
      <w:r>
        <w:t>24) Qual è un vantaggio della stampante laser?</w:t>
      </w:r>
    </w:p>
    <w:p>
      <w:pPr>
        <w:pStyle w:val="ListBullet"/>
      </w:pPr>
      <w:r>
        <w:t>Stampa multicolore</w:t>
      </w:r>
    </w:p>
    <w:p>
      <w:pPr>
        <w:pStyle w:val="ListBullet"/>
      </w:pPr>
      <w:r>
        <w:t>Stampe di grandi dimensioni</w:t>
      </w:r>
    </w:p>
    <w:p>
      <w:pPr>
        <w:pStyle w:val="ListBullet"/>
      </w:pPr>
      <w:r>
        <w:t>Stampa rapida</w:t>
      </w:r>
    </w:p>
    <w:p>
      <w:pPr>
        <w:pStyle w:val="ListBullet"/>
      </w:pPr>
      <w:r>
        <w:t>Minor consumo elettrico</w:t>
      </w:r>
    </w:p>
    <w:p>
      <w:pPr>
        <w:pStyle w:val="Heading3"/>
      </w:pPr>
      <w:r>
        <w:t>25) Cosa è il RAID?</w:t>
      </w:r>
    </w:p>
    <w:p>
      <w:pPr>
        <w:pStyle w:val="ListBullet"/>
      </w:pPr>
      <w:r>
        <w:t>Un sistema che utilizza più memorie di massa per aumentare la sicurezza dei dati</w:t>
      </w:r>
    </w:p>
    <w:p>
      <w:pPr>
        <w:pStyle w:val="ListBullet"/>
      </w:pPr>
      <w:r>
        <w:t>Un sistema per la masterizzazione di dischi</w:t>
      </w:r>
    </w:p>
    <w:p>
      <w:pPr>
        <w:pStyle w:val="ListBullet"/>
      </w:pPr>
      <w:r>
        <w:t>Un'alternativa alle memorie ottiche</w:t>
      </w:r>
    </w:p>
    <w:p>
      <w:pPr>
        <w:pStyle w:val="ListBullet"/>
      </w:pPr>
      <w:r>
        <w:t>Un sistema di memorizzazione solo per memorie flash</w:t>
      </w:r>
    </w:p>
    <w:p>
      <w:pPr>
        <w:pStyle w:val="Heading3"/>
      </w:pPr>
      <w:r>
        <w:t>26) Quale delle seguenti interfacce trasmette un segnale video in forma analogica?</w:t>
      </w:r>
    </w:p>
    <w:p>
      <w:pPr>
        <w:pStyle w:val="ListBullet"/>
      </w:pPr>
      <w:r>
        <w:t>HDMI</w:t>
      </w:r>
    </w:p>
    <w:p>
      <w:pPr>
        <w:pStyle w:val="ListBullet"/>
      </w:pPr>
      <w:r>
        <w:t>JACK</w:t>
      </w:r>
    </w:p>
    <w:p>
      <w:pPr>
        <w:pStyle w:val="ListBullet"/>
      </w:pPr>
      <w:r>
        <w:t>VGA</w:t>
      </w:r>
    </w:p>
    <w:p>
      <w:pPr>
        <w:pStyle w:val="ListBullet"/>
      </w:pPr>
      <w:r>
        <w:t>USB</w:t>
      </w:r>
    </w:p>
    <w:p>
      <w:pPr>
        <w:pStyle w:val="Heading3"/>
      </w:pPr>
      <w:r>
        <w:t>27) Qual è il vantaggio del RAID 1?</w:t>
      </w:r>
    </w:p>
    <w:p>
      <w:pPr>
        <w:pStyle w:val="ListBullet"/>
      </w:pPr>
      <w:r>
        <w:t>Maggiore sicurezza in caso di guasto di un disco</w:t>
      </w:r>
    </w:p>
    <w:p>
      <w:pPr>
        <w:pStyle w:val="ListBullet"/>
      </w:pPr>
      <w:r>
        <w:t>Maggiore velocità di lettura</w:t>
      </w:r>
    </w:p>
    <w:p>
      <w:pPr>
        <w:pStyle w:val="ListBullet"/>
      </w:pPr>
      <w:r>
        <w:t>Maggiore velocità e maggiore spazio disponibile</w:t>
      </w:r>
    </w:p>
    <w:p>
      <w:pPr>
        <w:pStyle w:val="ListBullet"/>
      </w:pPr>
      <w:r>
        <w:t>Possibilità di comprimere i dati</w:t>
      </w:r>
    </w:p>
    <w:p>
      <w:pPr>
        <w:pStyle w:val="Heading3"/>
      </w:pPr>
      <w:r>
        <w:t>28) Qual è lo svantaggio principale che limita le interfacce parallele?</w:t>
      </w:r>
    </w:p>
    <w:p>
      <w:pPr>
        <w:pStyle w:val="ListBullet"/>
      </w:pPr>
      <w:r>
        <w:t>Il loro veloce surriscaldamento</w:t>
      </w:r>
    </w:p>
    <w:p>
      <w:pPr>
        <w:pStyle w:val="ListBullet"/>
      </w:pPr>
      <w:r>
        <w:t>La necessità di sincronizzare i bit</w:t>
      </w:r>
    </w:p>
    <w:p>
      <w:pPr>
        <w:pStyle w:val="ListBullet"/>
      </w:pPr>
      <w:r>
        <w:t>Il fatto di poterle utilizzare solo per le periferiche di output</w:t>
      </w:r>
    </w:p>
    <w:p>
      <w:pPr>
        <w:pStyle w:val="ListBullet"/>
      </w:pPr>
      <w:r>
        <w:t>Il fatto di poterle utilizzare solo per le periferiche di input</w:t>
      </w:r>
    </w:p>
    <w:p>
      <w:pPr>
        <w:pStyle w:val="Heading3"/>
      </w:pPr>
      <w:r>
        <w:t>29) Attraverso che cosa si esprime le dimensioni di un monitor?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>Il numero di pollici</w:t>
      </w:r>
    </w:p>
    <w:p>
      <w:pPr>
        <w:pStyle w:val="Heading3"/>
      </w:pPr>
      <w:r>
        <w:t>30) Quale delle seguenti è una caratteristica dei segnali analogici?</w:t>
      </w:r>
    </w:p>
    <w:p>
      <w:pPr>
        <w:pStyle w:val="ListBullet"/>
      </w:pPr>
      <w:r>
        <w:t>Assumono un numero finito di valori e sono soggetti a disturbi</w:t>
      </w:r>
    </w:p>
    <w:p>
      <w:pPr>
        <w:pStyle w:val="ListBullet"/>
      </w:pPr>
      <w:r>
        <w:t>Possono assumere infiniti valori e NON sono soggetti a disturbi</w:t>
      </w:r>
    </w:p>
    <w:p>
      <w:pPr>
        <w:pStyle w:val="ListBullet"/>
      </w:pPr>
      <w:r>
        <w:t>Assumono un numero finito di valori e NON sono soggetti a disturbi</w:t>
      </w:r>
    </w:p>
    <w:p>
      <w:pPr>
        <w:pStyle w:val="ListBullet"/>
      </w:pPr>
      <w:r>
        <w:t>Possono assumere infiniti valori e sono soggetti a disturbi</w:t>
      </w:r>
    </w:p>
    <w:p>
      <w:pPr>
        <w:pStyle w:val="Heading3"/>
      </w:pPr>
      <w:r>
        <w:t>31) Quale dei seguenti è un vantaggio introdotto con lo standard USB?</w:t>
      </w:r>
    </w:p>
    <w:p>
      <w:pPr>
        <w:pStyle w:val="ListBullet"/>
      </w:pPr>
      <w:r>
        <w:t>Possibilità di usare una connessione parallela</w:t>
      </w:r>
    </w:p>
    <w:p>
      <w:pPr>
        <w:pStyle w:val="ListBullet"/>
      </w:pPr>
      <w:r>
        <w:t>Possibilità di collegare schede video</w:t>
      </w:r>
    </w:p>
    <w:p>
      <w:pPr>
        <w:pStyle w:val="ListBullet"/>
      </w:pPr>
      <w:r>
        <w:t>Possibilità di alimentare la periferica</w:t>
      </w:r>
    </w:p>
    <w:p>
      <w:pPr>
        <w:pStyle w:val="ListBullet"/>
      </w:pPr>
      <w:r>
        <w:t>Possibilità di trasmettere sia segnali analogici che digitali</w:t>
      </w:r>
    </w:p>
    <w:p>
      <w:pPr>
        <w:pStyle w:val="Heading3"/>
      </w:pPr>
      <w:r>
        <w:t>32) Minimo quante variabili in ingresso riceve la porta logica NAND?</w:t>
      </w:r>
    </w:p>
    <w:p>
      <w:pPr>
        <w:pStyle w:val="ListBullet"/>
      </w:pPr>
      <w:r>
        <w:t>2</w:t>
      </w:r>
    </w:p>
    <w:p>
      <w:pPr>
        <w:pStyle w:val="ListBullet"/>
      </w:pPr>
      <w:r>
        <w:t>1</w:t>
      </w:r>
    </w:p>
    <w:p>
      <w:pPr>
        <w:pStyle w:val="ListBullet"/>
      </w:pPr>
      <w:r>
        <w:t>3</w:t>
      </w:r>
    </w:p>
    <w:p>
      <w:pPr>
        <w:pStyle w:val="ListBullet"/>
      </w:pPr>
      <w:r>
        <w:t>0</w:t>
      </w:r>
    </w:p>
    <w:p>
      <w:pPr>
        <w:pStyle w:val="Heading3"/>
      </w:pPr>
      <w:r>
        <w:t>33) Quante righe avrà la tabella di verità di una funzione logica a 3 variabili?</w:t>
      </w:r>
    </w:p>
    <w:p>
      <w:pPr>
        <w:pStyle w:val="ListBullet"/>
      </w:pPr>
      <w:r>
        <w:t>6</w:t>
      </w:r>
    </w:p>
    <w:p>
      <w:pPr>
        <w:pStyle w:val="ListBullet"/>
      </w:pPr>
      <w:r>
        <w:t>7</w:t>
      </w:r>
    </w:p>
    <w:p>
      <w:pPr>
        <w:pStyle w:val="ListBullet"/>
      </w:pPr>
      <w:r>
        <w:t>5</w:t>
      </w:r>
    </w:p>
    <w:p>
      <w:pPr>
        <w:pStyle w:val="ListBullet"/>
      </w:pPr>
      <w:r>
        <w:t>8</w:t>
      </w:r>
    </w:p>
    <w:p>
      <w:pPr>
        <w:pStyle w:val="Heading3"/>
      </w:pPr>
      <w:r>
        <w:t>34) Minimo quante variabili in ingresso riceve la porta logica OR?</w:t>
      </w:r>
    </w:p>
    <w:p>
      <w:pPr>
        <w:pStyle w:val="ListBullet"/>
      </w:pPr>
      <w:r>
        <w:t>0</w:t>
      </w:r>
    </w:p>
    <w:p>
      <w:pPr>
        <w:pStyle w:val="ListBullet"/>
      </w:pPr>
      <w:r>
        <w:t>2</w:t>
      </w:r>
    </w:p>
    <w:p>
      <w:pPr>
        <w:pStyle w:val="ListBullet"/>
      </w:pPr>
      <w:r>
        <w:t>3</w:t>
      </w:r>
    </w:p>
    <w:p>
      <w:pPr>
        <w:pStyle w:val="ListBullet"/>
      </w:pPr>
      <w:r>
        <w:t>1</w:t>
      </w:r>
    </w:p>
    <w:p>
      <w:pPr>
        <w:pStyle w:val="Heading3"/>
      </w:pPr>
      <w:r>
        <w:t>35) Quale delle seguenti porte logiche ha solo un ingresso?</w:t>
      </w:r>
    </w:p>
    <w:p>
      <w:pPr>
        <w:pStyle w:val="ListBullet"/>
      </w:pPr>
      <w:r>
        <w:t>AND</w:t>
      </w:r>
    </w:p>
    <w:p>
      <w:pPr>
        <w:pStyle w:val="ListBullet"/>
      </w:pPr>
      <w:r>
        <w:t>NOT</w:t>
      </w:r>
    </w:p>
    <w:p>
      <w:pPr>
        <w:pStyle w:val="ListBullet"/>
      </w:pPr>
      <w:r>
        <w:t>XOR</w:t>
      </w:r>
    </w:p>
    <w:p>
      <w:pPr>
        <w:pStyle w:val="ListBullet"/>
      </w:pPr>
      <w:r>
        <w:t>NOR</w:t>
      </w:r>
    </w:p>
    <w:p>
      <w:pPr>
        <w:pStyle w:val="Heading3"/>
      </w:pPr>
      <w:r>
        <w:t>36) Quale delle seguenti è una periferica di output?</w:t>
      </w:r>
    </w:p>
    <w:p>
      <w:pPr>
        <w:pStyle w:val="ListBullet"/>
      </w:pPr>
      <w:r>
        <w:t>Stampante</w:t>
      </w:r>
    </w:p>
    <w:p>
      <w:pPr>
        <w:pStyle w:val="ListBullet"/>
      </w:pPr>
      <w:r>
        <w:t>Tastiera</w:t>
      </w:r>
    </w:p>
    <w:p>
      <w:pPr>
        <w:pStyle w:val="ListBullet"/>
      </w:pPr>
      <w:r>
        <w:t>Microfono</w:t>
      </w:r>
    </w:p>
    <w:p>
      <w:pPr>
        <w:pStyle w:val="ListBullet"/>
      </w:pPr>
      <w:r>
        <w:t>Scanner</w:t>
      </w:r>
    </w:p>
    <w:p>
      <w:pPr>
        <w:pStyle w:val="Heading3"/>
      </w:pPr>
      <w:r>
        <w:t>37) Qual è la caratteristica principale delle interfacce seriali?</w:t>
      </w:r>
    </w:p>
    <w:p>
      <w:pPr>
        <w:pStyle w:val="ListBullet"/>
      </w:pPr>
      <w:r>
        <w:t>Trasmettono un numero predefinito di bit alla volta</w:t>
      </w:r>
    </w:p>
    <w:p>
      <w:pPr>
        <w:pStyle w:val="ListBullet"/>
      </w:pPr>
      <w:r>
        <w:t>Viene utilizzata solo per le periferiche di output</w:t>
      </w:r>
    </w:p>
    <w:p>
      <w:pPr>
        <w:pStyle w:val="ListBullet"/>
      </w:pPr>
      <w:r>
        <w:t>Trasmettono i singoli bit uno alla volta</w:t>
      </w:r>
    </w:p>
    <w:p>
      <w:pPr>
        <w:pStyle w:val="ListBullet"/>
      </w:pPr>
      <w:r>
        <w:t>Viene utilizzata solo per le periferiche di input</w:t>
      </w:r>
    </w:p>
    <w:p>
      <w:pPr>
        <w:pStyle w:val="Heading3"/>
      </w:pPr>
      <w:r>
        <w:t>38) Che cosa indica il contrasto di un monitor?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ListBullet"/>
      </w:pPr>
      <w:r>
        <w:t>Il numero di pixel presenti</w:t>
      </w:r>
    </w:p>
    <w:p>
      <w:pPr>
        <w:pStyle w:val="Heading3"/>
      </w:pPr>
      <w:r>
        <w:t>39) Qual è lo svantaggio di RAID 0?</w:t>
      </w:r>
    </w:p>
    <w:p>
      <w:pPr>
        <w:pStyle w:val="ListBullet"/>
      </w:pPr>
      <w:r>
        <w:t>Non ci sono svantaggi nel RAID 0</w:t>
      </w:r>
    </w:p>
    <w:p>
      <w:pPr>
        <w:pStyle w:val="ListBullet"/>
      </w:pPr>
      <w:r>
        <w:t>Rischio di perdita dei file in caso di rottura di un disco</w:t>
      </w:r>
    </w:p>
    <w:p>
      <w:pPr>
        <w:pStyle w:val="ListBullet"/>
      </w:pPr>
      <w:r>
        <w:t>Minore spazio a disposizione</w:t>
      </w:r>
    </w:p>
    <w:p>
      <w:pPr>
        <w:pStyle w:val="ListBullet"/>
      </w:pPr>
      <w:r>
        <w:t>Lentezza nella scrittura dei dati</w:t>
      </w:r>
    </w:p>
    <w:p>
      <w:pPr>
        <w:pStyle w:val="Heading3"/>
      </w:pPr>
      <w:r>
        <w:t>40) Qual è lo svantaggio di RAID 1?</w:t>
      </w:r>
    </w:p>
    <w:p>
      <w:pPr>
        <w:pStyle w:val="ListBullet"/>
      </w:pPr>
      <w:r>
        <w:t>Non ci sono svantaggi nel RAID 1</w:t>
      </w:r>
    </w:p>
    <w:p>
      <w:pPr>
        <w:pStyle w:val="ListBullet"/>
      </w:pPr>
      <w:r>
        <w:t>Rischio di perdita dei file in caso di rottura di un disco</w:t>
      </w:r>
    </w:p>
    <w:p>
      <w:pPr>
        <w:pStyle w:val="ListBullet"/>
      </w:pPr>
      <w:r>
        <w:t>Lentezza nella lettura dei dati</w:t>
      </w:r>
    </w:p>
    <w:p>
      <w:pPr>
        <w:pStyle w:val="ListBullet"/>
      </w:pPr>
      <w:r>
        <w:t>Minore spazio a disposizione e lentezza nella scrittura dei dati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both"/>
    </w:pPr>
    <w:r>
      <w:t>Cognome e Nome: 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